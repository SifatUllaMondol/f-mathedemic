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Calculate 14 &gt; 8? [logic, pattern]{easy}</w:t>
      </w:r>
    </w:p>
    <w:p>
      <w:r>
        <w:t>Ans: True</w:t>
      </w:r>
    </w:p>
    <w:p>
      <w:r>
        <w:t>Calculate 16 &gt; 16? [logic, pattern]{medium}</w:t>
      </w:r>
    </w:p>
    <w:p>
      <w:r>
        <w:t>Ans: False</w:t>
      </w:r>
    </w:p>
    <w:p>
      <w:r>
        <w:t>If you have 62 apples and divide them equally among 9 people, how many apples per person? [advanced, word problem]{hard}</w:t>
      </w:r>
    </w:p>
    <w:p>
      <w:r>
        <w:t>Ans: 6</w:t>
      </w:r>
    </w:p>
    <w:p>
      <w:r>
        <w:t>Calculate 19 % 20? [ordinary, modulus]{easy}</w:t>
      </w:r>
    </w:p>
    <w:p>
      <w:r>
        <w:t>Ans: 19</w:t>
      </w:r>
    </w:p>
    <w:p>
      <w:r>
        <w:t>Calculate 17 + 19? [ordinary, addition]{easy}</w:t>
      </w:r>
    </w:p>
    <w:p>
      <w:r>
        <w:t>Ans: 36</w:t>
      </w:r>
    </w:p>
    <w:p>
      <w:r>
        <w:t>43 candies are divided among 4 kids. How many each? [advanced, word problem]{easy}</w:t>
      </w:r>
    </w:p>
    <w:p>
      <w:r>
        <w:t>Ans: 10</w:t>
      </w:r>
    </w:p>
    <w:p>
      <w:r>
        <w:t>Calculate 3 / 8? [ordinary, division]{easy}</w:t>
      </w:r>
    </w:p>
    <w:p>
      <w:r>
        <w:t>Ans: 0.38</w:t>
      </w:r>
    </w:p>
    <w:p>
      <w:r>
        <w:t>Calculate 8 &gt; 10? [logic, comparison]{medium}</w:t>
      </w:r>
    </w:p>
    <w:p>
      <w:r>
        <w:t>Ans: False</w:t>
      </w:r>
    </w:p>
    <w:p>
      <w:r>
        <w:t>40 candies are divided among 2 kids. How many each? [advanced, word problem]{medium}</w:t>
      </w:r>
    </w:p>
    <w:p>
      <w:r>
        <w:t>Ans: 20</w:t>
      </w:r>
    </w:p>
    <w:p>
      <w:r>
        <w:t>Which is the largest among [25, 26, 1]? [logic, comparison]{hard}</w:t>
      </w:r>
    </w:p>
    <w:p>
      <w:r>
        <w:t>Ans: 26</w:t>
      </w:r>
    </w:p>
    <w:p>
      <w:r>
        <w:t>Calculate 4 * 1? [ordinary, multiplication]{easy}</w:t>
      </w:r>
    </w:p>
    <w:p>
      <w:r>
        <w:t>Ans: 4</w:t>
      </w:r>
    </w:p>
    <w:p>
      <w:r>
        <w:t>Calculate 2 &gt; 8? [logic, comparison]{medium}</w:t>
      </w:r>
    </w:p>
    <w:p>
      <w:r>
        <w:t>Ans: False</w:t>
      </w:r>
    </w:p>
    <w:p>
      <w:r>
        <w:t>Calculate 15 &gt; 2? [logic, comparison]{medium}</w:t>
      </w:r>
    </w:p>
    <w:p>
      <w:r>
        <w:t>Ans: True</w:t>
      </w:r>
    </w:p>
    <w:p>
      <w:r>
        <w:t>Calculate 4 &gt; 9? [logic, comparison]{medium}</w:t>
      </w:r>
    </w:p>
    <w:p>
      <w:r>
        <w:t>Ans: False</w:t>
      </w:r>
    </w:p>
    <w:p>
      <w:r>
        <w:t>If you have 45 apples and divide them equally among 10 people, how many apples per person? [advanced, word problem]{hard}</w:t>
      </w:r>
    </w:p>
    <w:p>
      <w:r>
        <w:t>Ans: 4</w:t>
      </w:r>
    </w:p>
    <w:p>
      <w:r>
        <w:t>Calculate 12 &gt; 8? [logic, comparison]{easy}</w:t>
      </w:r>
    </w:p>
    <w:p>
      <w:r>
        <w:t>Ans: True</w:t>
      </w:r>
    </w:p>
    <w:p>
      <w:r>
        <w:t>Calculate 8 &gt; 16? [logic, comparison]{easy}</w:t>
      </w:r>
    </w:p>
    <w:p>
      <w:r>
        <w:t>Ans: False</w:t>
      </w:r>
    </w:p>
    <w:p>
      <w:r>
        <w:t>Calculate 17 % 10? [ordinary, modulus]{medium}</w:t>
      </w:r>
    </w:p>
    <w:p>
      <w:r>
        <w:t>Ans: 7</w:t>
      </w:r>
    </w:p>
    <w:p>
      <w:r>
        <w:t>Calculate 4^2? [advanced, exponents]{easy}</w:t>
      </w:r>
    </w:p>
    <w:p>
      <w:r>
        <w:t>Ans: 16</w:t>
      </w:r>
    </w:p>
    <w:p>
      <w:r>
        <w:t>Calculate 19 - 9? [ordinary, subtraction]{easy}</w:t>
      </w:r>
    </w:p>
    <w:p>
      <w:r>
        <w:t>Ans: 10</w:t>
      </w:r>
    </w:p>
    <w:p>
      <w:r>
        <w:t>Calculate 7/7 + 8/2? [advanced, fractions]{hard}</w:t>
      </w:r>
    </w:p>
    <w:p>
      <w:r>
        <w:t>Ans: 5.0</w:t>
      </w:r>
    </w:p>
    <w:p>
      <w:r>
        <w:t>Calculate 9 &gt; 15? [logic, comparison]{medium}</w:t>
      </w:r>
    </w:p>
    <w:p>
      <w:r>
        <w:t>Ans: False</w:t>
      </w:r>
    </w:p>
    <w:p>
      <w:r>
        <w:t>Calculate 12 &gt; 3? [logic, comparison]{medium}</w:t>
      </w:r>
    </w:p>
    <w:p>
      <w:r>
        <w:t>Ans: True</w:t>
      </w:r>
    </w:p>
    <w:p>
      <w:r>
        <w:t>Calculate (12 + 32) + 13? [ordinary, addition]{hard}</w:t>
      </w:r>
    </w:p>
    <w:p>
      <w:r>
        <w:t>Ans: 57</w:t>
      </w:r>
    </w:p>
    <w:p>
      <w:r>
        <w:t>Calculate 20 &gt; 5? [logic, comparison]{medium}</w:t>
      </w:r>
    </w:p>
    <w:p>
      <w:r>
        <w:t>Ans: True</w:t>
      </w:r>
    </w:p>
    <w:p>
      <w:r>
        <w:t>If you have 56 apples and divide them equally among 10 people, how many apples per person? [advanced, word problem]{hard}</w:t>
      </w:r>
    </w:p>
    <w:p>
      <w:r>
        <w:t>Ans: 5</w:t>
      </w:r>
    </w:p>
    <w:p>
      <w:r>
        <w:t>Which is the largest among [27, 11, 18]? [logic, pattern]{hard}</w:t>
      </w:r>
    </w:p>
    <w:p>
      <w:r>
        <w:t>Ans: 27</w:t>
      </w:r>
    </w:p>
    <w:p>
      <w:r>
        <w:t>Calculate 10 % 8? [ordinary, modulus]{medium}</w:t>
      </w:r>
    </w:p>
    <w:p>
      <w:r>
        <w:t>Ans: 2</w:t>
      </w:r>
    </w:p>
    <w:p>
      <w:r>
        <w:t>Calculate 5/9 + 7/7? [advanced, fractions]{hard}</w:t>
      </w:r>
    </w:p>
    <w:p>
      <w:r>
        <w:t>Ans: 1.56</w:t>
      </w:r>
    </w:p>
    <w:p>
      <w:r>
        <w:t>Calculate 6/3 + 3/9? [advanced, fractions]{hard}</w:t>
      </w:r>
    </w:p>
    <w:p>
      <w:r>
        <w:t>Ans: 2.33</w:t>
      </w:r>
    </w:p>
    <w:p>
      <w:r>
        <w:t>Calculate 4 &gt; 3? [logic, pattern]{easy}</w:t>
      </w:r>
    </w:p>
    <w:p>
      <w:r>
        <w:t>Ans: True</w:t>
      </w:r>
    </w:p>
    <w:p>
      <w:r>
        <w:t>Calculate 2^2? [advanced, exponents]{medium}</w:t>
      </w:r>
    </w:p>
    <w:p>
      <w:r>
        <w:t>Ans: 4</w:t>
      </w:r>
    </w:p>
    <w:p>
      <w:r>
        <w:t>Calculate 4/3? [advanced, fractions]{medium}</w:t>
      </w:r>
    </w:p>
    <w:p>
      <w:r>
        <w:t>Ans: 1.33</w:t>
      </w:r>
    </w:p>
    <w:p>
      <w:r>
        <w:t>Calculate 9/7? [advanced, fractions]{medium}</w:t>
      </w:r>
    </w:p>
    <w:p>
      <w:r>
        <w:t>Ans: 1.29</w:t>
      </w:r>
    </w:p>
    <w:p>
      <w:r>
        <w:t>Calculate 4^3? [advanced, exponents]{hard}</w:t>
      </w:r>
    </w:p>
    <w:p>
      <w:r>
        <w:t>Ans: 64</w:t>
      </w:r>
    </w:p>
    <w:p>
      <w:r>
        <w:t>Calculate 1 % 15? [ordinary, modulus]{medium}</w:t>
      </w:r>
    </w:p>
    <w:p>
      <w:r>
        <w:t>Ans: 1</w:t>
      </w:r>
    </w:p>
    <w:p>
      <w:r>
        <w:t>Calculate 41 - (19 - 18)? [ordinary, subtraction]{hard}</w:t>
      </w:r>
    </w:p>
    <w:p>
      <w:r>
        <w:t>Ans: 40</w:t>
      </w:r>
    </w:p>
    <w:p>
      <w:r>
        <w:t>Which is the largest among [7, 3, 10]? [logic, pattern]{hard}</w:t>
      </w:r>
    </w:p>
    <w:p>
      <w:r>
        <w:t>Ans: 10</w:t>
      </w:r>
    </w:p>
    <w:p>
      <w:r>
        <w:t>Calculate 4 / 4? [ordinary, division]{medium}</w:t>
      </w:r>
    </w:p>
    <w:p>
      <w:r>
        <w:t>Ans: 1.0</w:t>
      </w:r>
    </w:p>
    <w:p>
      <w:r>
        <w:t>Which is the largest among [25, 14, 12]? [logic, pattern]{hard}</w:t>
      </w:r>
    </w:p>
    <w:p>
      <w:r>
        <w:t>Ans: 25</w:t>
      </w:r>
    </w:p>
    <w:p>
      <w:r>
        <w:t>Calculate 2 - 19? [ordinary, subtraction]{medium}</w:t>
      </w:r>
    </w:p>
    <w:p>
      <w:r>
        <w:t>Ans: -17</w:t>
      </w:r>
    </w:p>
    <w:p>
      <w:r>
        <w:t>Calculate 1 % 17? [ordinary, modulus]{easy}</w:t>
      </w:r>
    </w:p>
    <w:p>
      <w:r>
        <w:t>Ans: 1</w:t>
      </w:r>
    </w:p>
    <w:p>
      <w:r>
        <w:t>Calculate 16 / 8? [ordinary, division]{easy}</w:t>
      </w:r>
    </w:p>
    <w:p>
      <w:r>
        <w:t>Ans: 2.0</w:t>
      </w:r>
    </w:p>
    <w:p>
      <w:r>
        <w:t>Calculate 4 &gt; 12? [logic, pattern]{easy}</w:t>
      </w:r>
    </w:p>
    <w:p>
      <w:r>
        <w:t>Ans: False</w:t>
      </w:r>
    </w:p>
    <w:p>
      <w:r>
        <w:t>Calculate 10/10? [advanced, fractions]{medium}</w:t>
      </w:r>
    </w:p>
    <w:p>
      <w:r>
        <w:t>Ans: 1.0</w:t>
      </w:r>
    </w:p>
    <w:p>
      <w:r>
        <w:t>Calculate 6 - 13? [ordinary, subtraction]{easy}</w:t>
      </w:r>
    </w:p>
    <w:p>
      <w:r>
        <w:t>Ans: -7</w:t>
      </w:r>
    </w:p>
    <w:p>
      <w:r>
        <w:t>Calculate 14 &gt; 2? [logic, comparison]{medium}</w:t>
      </w:r>
    </w:p>
    <w:p>
      <w:r>
        <w:t>Ans: True</w:t>
      </w:r>
    </w:p>
    <w:p>
      <w:r>
        <w:t>Calculate 17 / 7? [ordinary, division]{easy}</w:t>
      </w:r>
    </w:p>
    <w:p>
      <w:r>
        <w:t>Ans: 2.43</w:t>
      </w:r>
    </w:p>
    <w:p>
      <w:r>
        <w:t>Which is the largest among [16, 27, 26]? [logic, comparison]{hard}</w:t>
      </w:r>
    </w:p>
    <w:p>
      <w:r>
        <w:t>Ans: 27</w:t>
      </w:r>
    </w:p>
    <w:p>
      <w:r>
        <w:t>Calculate 5/4 + 2/5? [advanced, fractions]{hard}</w:t>
      </w:r>
    </w:p>
    <w:p>
      <w:r>
        <w:t>Ans: 1.65</w:t>
      </w:r>
    </w:p>
    <w:p>
      <w:r>
        <w:t>Calculate 1/9? [advanced, fractions]{easy}</w:t>
      </w:r>
    </w:p>
    <w:p>
      <w:r>
        <w:t>Ans: 0.11</w:t>
      </w:r>
    </w:p>
    <w:p>
      <w:r>
        <w:t>Calculate 16 * 4? [ordinary, multiplication]{easy}</w:t>
      </w:r>
    </w:p>
    <w:p>
      <w:r>
        <w:t>Ans: 64</w:t>
      </w:r>
    </w:p>
    <w:p>
      <w:r>
        <w:t>Calculate 1 + 17? [ordinary, addition]{easy}</w:t>
      </w:r>
    </w:p>
    <w:p>
      <w:r>
        <w:t>Ans: 18</w:t>
      </w:r>
    </w:p>
    <w:p>
      <w:r>
        <w:t>Which is the largest among [16, 29, 21]? [logic, comparison]{hard}</w:t>
      </w:r>
    </w:p>
    <w:p>
      <w:r>
        <w:t>Ans: 29</w:t>
      </w:r>
    </w:p>
    <w:p>
      <w:r>
        <w:t>Calculate 10 * 4? [ordinary, multiplication]{easy}</w:t>
      </w:r>
    </w:p>
    <w:p>
      <w:r>
        <w:t>Ans: 40</w:t>
      </w:r>
    </w:p>
    <w:p>
      <w:r>
        <w:t>Calculate 12 &gt; 2? [logic, comparison]{easy}</w:t>
      </w:r>
    </w:p>
    <w:p>
      <w:r>
        <w:t>Ans: True</w:t>
      </w:r>
    </w:p>
    <w:p>
      <w:r>
        <w:t>Calculate 12 % 39? [ordinary, modulus]{hard}</w:t>
      </w:r>
    </w:p>
    <w:p>
      <w:r>
        <w:t>Ans: 12</w:t>
      </w:r>
    </w:p>
    <w:p>
      <w:r>
        <w:t>Which is the largest among [17, 16, 17]? [logic, comparison]{hard}</w:t>
      </w:r>
    </w:p>
    <w:p>
      <w:r>
        <w:t>Ans: 17</w:t>
      </w:r>
    </w:p>
    <w:p>
      <w:r>
        <w:t>29 candies are divided among 3 kids. How many each? [advanced, word problem]{easy}</w:t>
      </w:r>
    </w:p>
    <w:p>
      <w:r>
        <w:t>Ans: 9</w:t>
      </w:r>
    </w:p>
    <w:p>
      <w:r>
        <w:t>Calculate 10 * 11? [ordinary, multiplication]{easy}</w:t>
      </w:r>
    </w:p>
    <w:p>
      <w:r>
        <w:t>Ans: 110</w:t>
      </w:r>
    </w:p>
    <w:p>
      <w:r>
        <w:t>Calculate (462) / 11? [ordinary, division]{hard}</w:t>
      </w:r>
    </w:p>
    <w:p>
      <w:r>
        <w:t>Ans: 42.0</w:t>
      </w:r>
    </w:p>
    <w:p>
      <w:r>
        <w:t>Calculate 17 * 7? [ordinary, multiplication]{medium}</w:t>
      </w:r>
    </w:p>
    <w:p>
      <w:r>
        <w:t>Ans: 119</w:t>
      </w:r>
    </w:p>
    <w:p>
      <w:r>
        <w:t>Calculate 8 + 10? [ordinary, addition]{easy}</w:t>
      </w:r>
    </w:p>
    <w:p>
      <w:r>
        <w:t>Ans: 18</w:t>
      </w:r>
    </w:p>
    <w:p>
      <w:r>
        <w:t>Calculate 5 &gt; 6? [logic, pattern]{easy}</w:t>
      </w:r>
    </w:p>
    <w:p>
      <w:r>
        <w:t>Ans: False</w:t>
      </w:r>
    </w:p>
    <w:p>
      <w:r>
        <w:t>Calculate 15 &gt; 15? [logic, pattern]{medium}</w:t>
      </w:r>
    </w:p>
    <w:p>
      <w:r>
        <w:t>Ans: False</w:t>
      </w:r>
    </w:p>
    <w:p>
      <w:r>
        <w:t>29 candies are divided among 4 kids. How many each? [advanced, word problem]{easy}</w:t>
      </w:r>
    </w:p>
    <w:p>
      <w:r>
        <w:t>Ans: 7</w:t>
      </w:r>
    </w:p>
    <w:p>
      <w:r>
        <w:t>Calculate 14 &gt; 18? [logic, comparison]{easy}</w:t>
      </w:r>
    </w:p>
    <w:p>
      <w:r>
        <w:t>Ans: False</w:t>
      </w:r>
    </w:p>
    <w:p>
      <w:r>
        <w:t>Calculate 5^2? [advanced, exponents]{easy}</w:t>
      </w:r>
    </w:p>
    <w:p>
      <w:r>
        <w:t>Ans: 25</w:t>
      </w:r>
    </w:p>
    <w:p>
      <w:r>
        <w:t>Calculate 18 + 12? [ordinary, addition]{easy}</w:t>
      </w:r>
    </w:p>
    <w:p>
      <w:r>
        <w:t>Ans: 30</w:t>
      </w:r>
    </w:p>
    <w:p>
      <w:r>
        <w:t>Calculate 3^2? [advanced, exponents]{easy}</w:t>
      </w:r>
    </w:p>
    <w:p>
      <w:r>
        <w:t>Ans: 9</w:t>
      </w:r>
    </w:p>
    <w:p>
      <w:r>
        <w:t>Which is the largest among [7, 30, 24]? [logic, pattern]{hard}</w:t>
      </w:r>
    </w:p>
    <w:p>
      <w:r>
        <w:t>Ans: 30</w:t>
      </w:r>
    </w:p>
    <w:p>
      <w:r>
        <w:t>Calculate 15 &gt; 8? [logic, comparison]{easy}</w:t>
      </w:r>
    </w:p>
    <w:p>
      <w:r>
        <w:t>Ans: True</w:t>
      </w:r>
    </w:p>
    <w:p>
      <w:r>
        <w:t>Calculate 17 &gt; 17? [logic, comparison]{medium}</w:t>
      </w:r>
    </w:p>
    <w:p>
      <w:r>
        <w:t>Ans: False</w:t>
      </w:r>
    </w:p>
    <w:p>
      <w:r>
        <w:t>Calculate 5^2? [advanced, exponents]{hard}</w:t>
      </w:r>
    </w:p>
    <w:p>
      <w:r>
        <w:t>Ans: 25</w:t>
      </w:r>
    </w:p>
    <w:p>
      <w:r>
        <w:t>Calculate 18 / 5? [ordinary, division]{easy}</w:t>
      </w:r>
    </w:p>
    <w:p>
      <w:r>
        <w:t>Ans: 3.6</w:t>
      </w:r>
    </w:p>
    <w:p>
      <w:r>
        <w:t>37 candies are divided among 2 kids. How many each? [advanced, word problem]{medium}</w:t>
      </w:r>
    </w:p>
    <w:p>
      <w:r>
        <w:t>Ans: 18</w:t>
      </w:r>
    </w:p>
    <w:p>
      <w:r>
        <w:t>Calculate 18 &gt; 11? [logic, pattern]{medium}</w:t>
      </w:r>
    </w:p>
    <w:p>
      <w:r>
        <w:t>Ans: True</w:t>
      </w:r>
    </w:p>
    <w:p>
      <w:r>
        <w:t>Calculate 9 / 3? [ordinary, division]{easy}</w:t>
      </w:r>
    </w:p>
    <w:p>
      <w:r>
        <w:t>Ans: 3.0</w:t>
      </w:r>
    </w:p>
    <w:p>
      <w:r>
        <w:t>Calculate 18 &gt; 7? [logic, pattern]{easy}</w:t>
      </w:r>
    </w:p>
    <w:p>
      <w:r>
        <w:t>Ans: True</w:t>
      </w:r>
    </w:p>
    <w:p>
      <w:r>
        <w:t>Calculate 2^3? [advanced, exponents]{hard}</w:t>
      </w:r>
    </w:p>
    <w:p>
      <w:r>
        <w:t>Ans: 8</w:t>
      </w:r>
    </w:p>
    <w:p>
      <w:r>
        <w:t>Calculate 8 + 9? [ordinary, addition]{medium}</w:t>
      </w:r>
    </w:p>
    <w:p>
      <w:r>
        <w:t>Ans: 17</w:t>
      </w:r>
    </w:p>
    <w:p>
      <w:r>
        <w:t>Calculate 3 &gt; 5? [logic, comparison]{medium}</w:t>
      </w:r>
    </w:p>
    <w:p>
      <w:r>
        <w:t>Ans: False</w:t>
      </w:r>
    </w:p>
    <w:p>
      <w:r>
        <w:t>Calculate 10 - 4? [ordinary, subtraction]{easy}</w:t>
      </w:r>
    </w:p>
    <w:p>
      <w:r>
        <w:t>Ans: 6</w:t>
      </w:r>
    </w:p>
    <w:p>
      <w:r>
        <w:t>If you have 34 apples and divide them equally among 9 people, how many apples per person? [advanced, word problem]{hard}</w:t>
      </w:r>
    </w:p>
    <w:p>
      <w:r>
        <w:t>Ans: 3</w:t>
      </w:r>
    </w:p>
    <w:p>
      <w:r>
        <w:t>Calculate 6 - 17? [ordinary, subtraction]{easy}</w:t>
      </w:r>
    </w:p>
    <w:p>
      <w:r>
        <w:t>Ans: -11</w:t>
      </w:r>
    </w:p>
    <w:p>
      <w:r>
        <w:t>Calculate 20 &gt; 3? [logic, pattern]{medium}</w:t>
      </w:r>
    </w:p>
    <w:p>
      <w:r>
        <w:t>Ans: True</w:t>
      </w:r>
    </w:p>
    <w:p>
      <w:r>
        <w:t>Which is the largest among [12, 9, 10]? [logic, comparison]{hard}</w:t>
      </w:r>
    </w:p>
    <w:p>
      <w:r>
        <w:t>Ans: 12</w:t>
      </w:r>
    </w:p>
    <w:p>
      <w:r>
        <w:t>Calculate 5^3? [advanced, exponents]{hard}</w:t>
      </w:r>
    </w:p>
    <w:p>
      <w:r>
        <w:t>Ans: 125</w:t>
      </w:r>
    </w:p>
    <w:p>
      <w:r>
        <w:t>20 candies are divided among 2 kids. How many each? [advanced, word problem]{easy}</w:t>
      </w:r>
    </w:p>
    <w:p>
      <w:r>
        <w:t>Ans: 10</w:t>
      </w:r>
    </w:p>
    <w:p>
      <w:r>
        <w:t>Calculate 10 &gt; 14? [logic, comparison]{medium}</w:t>
      </w:r>
    </w:p>
    <w:p>
      <w:r>
        <w:t>Ans: False</w:t>
      </w:r>
    </w:p>
    <w:p>
      <w:r>
        <w:t>Calculate 1/7 + 4/9? [advanced, fractions]{hard}</w:t>
      </w:r>
    </w:p>
    <w:p>
      <w:r>
        <w:t>Ans: 0.59</w:t>
      </w:r>
    </w:p>
    <w:p>
      <w:r>
        <w:t>Calculate 19 &gt; 3? [logic, pattern]{easy}</w:t>
      </w:r>
    </w:p>
    <w:p>
      <w:r>
        <w:t>Ans: True</w:t>
      </w:r>
    </w:p>
    <w:p>
      <w:r>
        <w:t>Calculate 1/7? [advanced, fractions]{medium}</w:t>
      </w:r>
    </w:p>
    <w:p>
      <w:r>
        <w:t>Ans: 0.14</w:t>
      </w:r>
    </w:p>
    <w:p>
      <w:r>
        <w:t>16 candies are divided among 2 kids. How many each? [advanced, word problem]{medium}</w:t>
      </w:r>
    </w:p>
    <w:p>
      <w:r>
        <w:t>Ans: 8</w:t>
      </w:r>
    </w:p>
    <w:p>
      <w:r>
        <w:t>Calculate 11 &gt; 5? [logic, comparison]{easy}</w:t>
      </w:r>
    </w:p>
    <w:p>
      <w:r>
        <w:t>Ans: True</w:t>
      </w:r>
    </w:p>
    <w:p>
      <w:r>
        <w:t>Calculate 7 * 5? [ordinary, multiplication]{easy}</w:t>
      </w:r>
    </w:p>
    <w:p>
      <w:r>
        <w:t>Ans: 35</w:t>
      </w:r>
    </w:p>
    <w:p>
      <w:r>
        <w:t>Calculate 4^3? [advanced, exponents]{hard}</w:t>
      </w:r>
    </w:p>
    <w:p>
      <w:r>
        <w:t>Ans: 64</w:t>
      </w:r>
    </w:p>
    <w:p>
      <w:r>
        <w:t>Calculate 3 / 1? [ordinary, division]{easy}</w:t>
      </w:r>
    </w:p>
    <w:p>
      <w:r>
        <w:t>Ans: 3.0</w:t>
      </w:r>
    </w:p>
    <w:p>
      <w:r>
        <w:t>Calculate 2^2? [advanced, exponents]{hard}</w:t>
      </w:r>
    </w:p>
    <w:p>
      <w:r>
        <w:t>Ans: 4</w:t>
      </w:r>
    </w:p>
    <w:p>
      <w:r>
        <w:t>Calculate 12 - 3? [ordinary, subtraction]{easy}</w:t>
      </w:r>
    </w:p>
    <w:p>
      <w:r>
        <w:t>Ans: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